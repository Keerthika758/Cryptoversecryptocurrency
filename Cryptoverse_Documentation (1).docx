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197D2" w14:textId="77777777" w:rsidR="00544111" w:rsidRDefault="00574F43">
      <w:pPr>
        <w:pStyle w:val="Title"/>
      </w:pPr>
      <w:proofErr w:type="spellStart"/>
      <w:r>
        <w:t>Cryptoverse</w:t>
      </w:r>
      <w:proofErr w:type="spellEnd"/>
      <w:r>
        <w:t xml:space="preserve"> Cryptocurrency Dashboard Documentation</w:t>
      </w:r>
    </w:p>
    <w:p w14:paraId="2A4A2005" w14:textId="77777777" w:rsidR="00544111" w:rsidRDefault="00574F43">
      <w:pPr>
        <w:pStyle w:val="Heading1"/>
      </w:pPr>
      <w:r>
        <w:t>Introduction</w:t>
      </w:r>
    </w:p>
    <w:p w14:paraId="78BB1EC1" w14:textId="06C4581C" w:rsidR="00574F43" w:rsidRPr="00574F43" w:rsidRDefault="00574F43" w:rsidP="00574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Project Title: </w:t>
      </w:r>
      <w:proofErr w:type="spellStart"/>
      <w:r>
        <w:t>Cryptoverse</w:t>
      </w:r>
      <w:proofErr w:type="spellEnd"/>
      <w:r>
        <w:t xml:space="preserve"> - Cryptocurrency Dashboard.</w:t>
      </w:r>
      <w:r>
        <w:br/>
      </w:r>
      <w:r>
        <w:br/>
        <w:t>Team Members</w:t>
      </w:r>
      <w:proofErr w:type="gramStart"/>
      <w: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536E9D">
        <w:rPr>
          <w:rFonts w:ascii="Times New Roman" w:eastAsia="Times New Roman" w:hAnsi="Times New Roman" w:cs="Times New Roman"/>
          <w:sz w:val="24"/>
          <w:szCs w:val="24"/>
          <w:lang w:eastAsia="en-IN"/>
        </w:rPr>
        <w:t>Keerthika.B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team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lead,</w:t>
      </w:r>
      <w:r w:rsidR="00536E9D">
        <w:rPr>
          <w:rFonts w:ascii="Times New Roman" w:eastAsia="Times New Roman" w:hAnsi="Times New Roman" w:cs="Times New Roman"/>
          <w:sz w:val="24"/>
          <w:szCs w:val="24"/>
          <w:lang w:eastAsia="en-IN"/>
        </w:rPr>
        <w:t>Dharshini.P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UI/UX designer , </w:t>
      </w:r>
      <w:proofErr w:type="spellStart"/>
      <w:r w:rsidR="00536E9D">
        <w:rPr>
          <w:rFonts w:ascii="Times New Roman" w:eastAsia="Times New Roman" w:hAnsi="Times New Roman" w:cs="Times New Roman"/>
          <w:sz w:val="24"/>
          <w:szCs w:val="24"/>
          <w:lang w:eastAsia="en-IN"/>
        </w:rPr>
        <w:t>Ashmitha.T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Frontend Developer  ( React.js Specialist ) , </w:t>
      </w:r>
      <w:proofErr w:type="spellStart"/>
      <w:r w:rsidR="00536E9D">
        <w:rPr>
          <w:rFonts w:ascii="Times New Roman" w:eastAsia="Times New Roman" w:hAnsi="Times New Roman" w:cs="Times New Roman"/>
          <w:sz w:val="24"/>
          <w:szCs w:val="24"/>
          <w:lang w:eastAsia="en-IN"/>
        </w:rPr>
        <w:t>Aarthi.A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Frontend Developer ( API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Ingegrator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 , </w:t>
      </w:r>
      <w:proofErr w:type="spellStart"/>
      <w:r w:rsidR="00536E9D">
        <w:rPr>
          <w:rFonts w:ascii="Times New Roman" w:eastAsia="Times New Roman" w:hAnsi="Times New Roman" w:cs="Times New Roman"/>
          <w:sz w:val="24"/>
          <w:szCs w:val="24"/>
          <w:lang w:eastAsia="en-IN"/>
        </w:rPr>
        <w:t>Keerthika.S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Testing and Debugging Specialist.</w:t>
      </w:r>
    </w:p>
    <w:p w14:paraId="3D97C222" w14:textId="77777777" w:rsidR="00544111" w:rsidRDefault="00574F43" w:rsidP="00574F43">
      <w:pPr>
        <w:pStyle w:val="Heading1"/>
      </w:pPr>
      <w:r>
        <w:t>Project Overview</w:t>
      </w:r>
    </w:p>
    <w:p w14:paraId="01FF5B1C" w14:textId="77777777" w:rsidR="00544111" w:rsidRDefault="00574F43" w:rsidP="00574F43">
      <w:r>
        <w:br/>
      </w:r>
      <w:proofErr w:type="gramStart"/>
      <w:r w:rsidRPr="00574F43">
        <w:t xml:space="preserve">Purpose </w:t>
      </w:r>
      <w:r w:rsidRPr="00574F43">
        <w:rPr>
          <w:rStyle w:val="Heading3Char"/>
        </w:rPr>
        <w:t>:</w:t>
      </w:r>
      <w:proofErr w:type="gramEnd"/>
      <w:r>
        <w:br/>
      </w:r>
      <w:proofErr w:type="spellStart"/>
      <w:r>
        <w:t>Cryptoverse</w:t>
      </w:r>
      <w:proofErr w:type="spellEnd"/>
      <w:r>
        <w:t xml:space="preserve"> is a feature-rich cryptocurrency dashboard that provides comprehensive insights into market dynamics.</w:t>
      </w:r>
      <w:r>
        <w:br/>
        <w:t>It visualizes historical price data over the past five years, enabling users to analyze trends, compare assets,</w:t>
      </w:r>
      <w:r>
        <w:br/>
        <w:t xml:space="preserve">and make informed investment decisions. With intuitive charts and user-friendly navigation, </w:t>
      </w:r>
      <w:proofErr w:type="spellStart"/>
      <w:r>
        <w:t>Cryptoverse</w:t>
      </w:r>
      <w:proofErr w:type="spellEnd"/>
      <w:r>
        <w:t xml:space="preserve"> serves</w:t>
      </w:r>
      <w:r>
        <w:br/>
        <w:t>as both a powerful investment tool and an educational resource.</w:t>
      </w:r>
      <w:r>
        <w:br/>
      </w:r>
    </w:p>
    <w:p w14:paraId="3C5702F6" w14:textId="77777777" w:rsidR="00544111" w:rsidRDefault="00574F43">
      <w:pPr>
        <w:pStyle w:val="Heading1"/>
      </w:pPr>
      <w:r>
        <w:t>Key Features</w:t>
      </w:r>
    </w:p>
    <w:p w14:paraId="71195D46" w14:textId="77777777" w:rsidR="00544111" w:rsidRDefault="00574F43">
      <w:r>
        <w:br/>
        <w:t>- Interactive charts powered by `react-chartjs-2` and Chart.js</w:t>
      </w:r>
      <w:r>
        <w:br/>
        <w:t>- Customizable timeframes for detailed analysis</w:t>
      </w:r>
      <w:r>
        <w:br/>
        <w:t>- Search functionality for exploring cryptocurrencies</w:t>
      </w:r>
      <w:r>
        <w:br/>
        <w:t>- Visual representation of price fluctuations with easy comparison tools</w:t>
      </w:r>
      <w:r>
        <w:br/>
      </w:r>
    </w:p>
    <w:p w14:paraId="751C4954" w14:textId="77777777" w:rsidR="00544111" w:rsidRDefault="00574F43">
      <w:pPr>
        <w:pStyle w:val="Heading1"/>
      </w:pPr>
      <w:r>
        <w:t>Architecture</w:t>
      </w:r>
    </w:p>
    <w:p w14:paraId="593601F1" w14:textId="77777777" w:rsidR="00544111" w:rsidRDefault="00574F43">
      <w:r>
        <w:br/>
        <w:t>Component Structure:</w:t>
      </w:r>
      <w:r>
        <w:br/>
        <w:t>- Homepage: Displays global cryptocurrency statistics and top 10 cryptocurrencies</w:t>
      </w:r>
      <w:r>
        <w:br/>
        <w:t>- Cryptocurrencies Page: Displays a full list of available cryptocurrencies with search functionality</w:t>
      </w:r>
      <w:r>
        <w:br/>
      </w:r>
      <w:r>
        <w:lastRenderedPageBreak/>
        <w:t>- Crypto Details Page: Displays detailed price trends, performance stats, and links for each cryptocurrency</w:t>
      </w:r>
      <w:r>
        <w:br/>
        <w:t xml:space="preserve">- </w:t>
      </w:r>
      <w:proofErr w:type="spellStart"/>
      <w:r>
        <w:t>LineChart</w:t>
      </w:r>
      <w:proofErr w:type="spellEnd"/>
      <w:r>
        <w:t xml:space="preserve"> Component: Provides interactive data visualization for price trends</w:t>
      </w:r>
      <w:r>
        <w:br/>
      </w:r>
      <w:r>
        <w:br/>
        <w:t>State Management:</w:t>
      </w:r>
      <w:r>
        <w:br/>
        <w:t>- Managed using `@reduxjs/toolkit`</w:t>
      </w:r>
      <w:r>
        <w:br/>
        <w:t>- Uses `</w:t>
      </w:r>
      <w:proofErr w:type="spellStart"/>
      <w:r>
        <w:t>cryptoApi</w:t>
      </w:r>
      <w:proofErr w:type="spellEnd"/>
      <w:r>
        <w:t>` service for data fetching, integrated with Redux middleware</w:t>
      </w:r>
      <w:r>
        <w:br/>
      </w:r>
      <w:r>
        <w:br/>
        <w:t>Routing:</w:t>
      </w:r>
      <w:r>
        <w:br/>
        <w:t>- Utilizes `react-router-</w:t>
      </w:r>
      <w:proofErr w:type="spellStart"/>
      <w:r>
        <w:t>dom</w:t>
      </w:r>
      <w:proofErr w:type="spellEnd"/>
      <w:r>
        <w:t>` for seamless navigation</w:t>
      </w:r>
      <w:r>
        <w:br/>
      </w:r>
    </w:p>
    <w:p w14:paraId="07F56015" w14:textId="77777777" w:rsidR="00544111" w:rsidRDefault="00574F43">
      <w:pPr>
        <w:pStyle w:val="Heading1"/>
      </w:pPr>
      <w:r>
        <w:t>Setup Instructions</w:t>
      </w:r>
    </w:p>
    <w:p w14:paraId="6B73BDD3" w14:textId="77777777" w:rsidR="00544111" w:rsidRDefault="00574F43">
      <w:r>
        <w:br/>
        <w:t>Prerequisites:</w:t>
      </w:r>
      <w:r>
        <w:br/>
        <w:t xml:space="preserve">- Node.js &amp; </w:t>
      </w:r>
      <w:proofErr w:type="spellStart"/>
      <w:r>
        <w:t>npm</w:t>
      </w:r>
      <w:proofErr w:type="spellEnd"/>
      <w:r>
        <w:br/>
        <w:t>- React.js</w:t>
      </w:r>
      <w:r>
        <w:br/>
        <w:t>- Basic knowledge of HTML, CSS, and JavaScript</w:t>
      </w:r>
      <w:r>
        <w:br/>
        <w:t>- Git for version control</w:t>
      </w:r>
      <w:r>
        <w:br/>
        <w:t>- IDE such as Visual Studio Code</w:t>
      </w:r>
      <w:r>
        <w:br/>
      </w:r>
      <w:r>
        <w:br/>
        <w:t>Installation:</w:t>
      </w:r>
      <w:r>
        <w:br/>
        <w:t>1. Clone the repository: git clone https://github.com/SSC369/cryptoverse</w:t>
      </w:r>
      <w:r>
        <w:br/>
        <w:t>2. Navigate to the project folder: cd crypto</w:t>
      </w:r>
      <w:r>
        <w:br/>
        <w:t xml:space="preserve">3. Install dependencies: </w:t>
      </w:r>
      <w:proofErr w:type="spellStart"/>
      <w:r>
        <w:t>npm</w:t>
      </w:r>
      <w:proofErr w:type="spellEnd"/>
      <w:r>
        <w:t xml:space="preserve"> install</w:t>
      </w:r>
      <w:r>
        <w:br/>
        <w:t xml:space="preserve">4. Start the development server: </w:t>
      </w:r>
      <w:proofErr w:type="spellStart"/>
      <w:r>
        <w:t>npm</w:t>
      </w:r>
      <w:proofErr w:type="spellEnd"/>
      <w:r>
        <w:t xml:space="preserve"> run dev (</w:t>
      </w:r>
      <w:proofErr w:type="spellStart"/>
      <w:r>
        <w:t>vite</w:t>
      </w:r>
      <w:proofErr w:type="spellEnd"/>
      <w:r>
        <w:t xml:space="preserve">) or </w:t>
      </w:r>
      <w:proofErr w:type="spellStart"/>
      <w:r>
        <w:t>npm</w:t>
      </w:r>
      <w:proofErr w:type="spellEnd"/>
      <w:r>
        <w:t xml:space="preserve"> start</w:t>
      </w:r>
      <w:r>
        <w:br/>
      </w:r>
    </w:p>
    <w:p w14:paraId="52462A55" w14:textId="77777777" w:rsidR="00544111" w:rsidRDefault="00574F43">
      <w:pPr>
        <w:pStyle w:val="Heading1"/>
      </w:pPr>
      <w:r>
        <w:t>Access the App</w:t>
      </w:r>
    </w:p>
    <w:p w14:paraId="68D2E142" w14:textId="77777777" w:rsidR="00544111" w:rsidRDefault="00574F43">
      <w:r>
        <w:br/>
        <w:t xml:space="preserve">Open http://localhost:3000 to access </w:t>
      </w:r>
      <w:proofErr w:type="spellStart"/>
      <w:r>
        <w:t>Cryptoverse</w:t>
      </w:r>
      <w:proofErr w:type="spellEnd"/>
      <w:r>
        <w:t>.</w:t>
      </w:r>
      <w:r>
        <w:br/>
      </w:r>
    </w:p>
    <w:p w14:paraId="7D188DC5" w14:textId="77777777" w:rsidR="00544111" w:rsidRDefault="00574F43">
      <w:pPr>
        <w:pStyle w:val="Heading1"/>
      </w:pPr>
      <w:r>
        <w:t>Folder Structure</w:t>
      </w:r>
    </w:p>
    <w:p w14:paraId="3203B4E1" w14:textId="77777777" w:rsidR="00544111" w:rsidRDefault="00574F43">
      <w:r>
        <w:br/>
        <w:t>/</w:t>
      </w:r>
      <w:proofErr w:type="gramStart"/>
      <w:r>
        <w:t>client</w:t>
      </w:r>
      <w:proofErr w:type="gramEnd"/>
      <w:r>
        <w:t xml:space="preserve"> - Contains the React app</w:t>
      </w:r>
      <w:r>
        <w:br/>
        <w:t xml:space="preserve">  /components - Reusable UI components</w:t>
      </w:r>
      <w:r>
        <w:br/>
        <w:t xml:space="preserve">  /pages - Pages like Home, Cryptocurrencies, Crypto Details</w:t>
      </w:r>
      <w:r>
        <w:br/>
        <w:t xml:space="preserve">  /services - API configurations and Redux slices</w:t>
      </w:r>
      <w:r>
        <w:br/>
      </w:r>
      <w:r>
        <w:lastRenderedPageBreak/>
        <w:t xml:space="preserve">  /assets - Images, icons, and stylesheets</w:t>
      </w:r>
      <w:r>
        <w:br/>
      </w:r>
    </w:p>
    <w:p w14:paraId="533EEE62" w14:textId="77777777" w:rsidR="00544111" w:rsidRDefault="00574F43">
      <w:pPr>
        <w:pStyle w:val="Heading1"/>
      </w:pPr>
      <w:r>
        <w:t>Future Enhancements</w:t>
      </w:r>
    </w:p>
    <w:p w14:paraId="304C0CDB" w14:textId="77777777" w:rsidR="00544111" w:rsidRDefault="00574F43">
      <w:r>
        <w:br/>
        <w:t>- Enhanced filtering and sorting options</w:t>
      </w:r>
      <w:r>
        <w:br/>
        <w:t>- Improved visual analytics and charting features</w:t>
      </w:r>
      <w:r>
        <w:br/>
        <w:t>- Expanded educational resources for crypto market insights</w:t>
      </w:r>
      <w:r>
        <w:br/>
      </w:r>
    </w:p>
    <w:sectPr w:rsidR="005441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8346441">
    <w:abstractNumId w:val="8"/>
  </w:num>
  <w:num w:numId="2" w16cid:durableId="116606568">
    <w:abstractNumId w:val="6"/>
  </w:num>
  <w:num w:numId="3" w16cid:durableId="840850303">
    <w:abstractNumId w:val="5"/>
  </w:num>
  <w:num w:numId="4" w16cid:durableId="1253471735">
    <w:abstractNumId w:val="4"/>
  </w:num>
  <w:num w:numId="5" w16cid:durableId="1064646700">
    <w:abstractNumId w:val="7"/>
  </w:num>
  <w:num w:numId="6" w16cid:durableId="1865971505">
    <w:abstractNumId w:val="3"/>
  </w:num>
  <w:num w:numId="7" w16cid:durableId="1523284066">
    <w:abstractNumId w:val="2"/>
  </w:num>
  <w:num w:numId="8" w16cid:durableId="845482964">
    <w:abstractNumId w:val="1"/>
  </w:num>
  <w:num w:numId="9" w16cid:durableId="1009992657">
    <w:abstractNumId w:val="0"/>
  </w:num>
  <w:num w:numId="10" w16cid:durableId="19313480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6E9D"/>
    <w:rsid w:val="00544111"/>
    <w:rsid w:val="00574F43"/>
    <w:rsid w:val="00AA1D8D"/>
    <w:rsid w:val="00B47730"/>
    <w:rsid w:val="00BE0FA5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3CE802"/>
  <w15:docId w15:val="{4BEFB0AD-FE9B-4483-B24E-3EE7A312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keerthika babu</cp:lastModifiedBy>
  <cp:revision>3</cp:revision>
  <dcterms:created xsi:type="dcterms:W3CDTF">2013-12-23T23:15:00Z</dcterms:created>
  <dcterms:modified xsi:type="dcterms:W3CDTF">2025-03-10T08:39:00Z</dcterms:modified>
  <cp:category/>
</cp:coreProperties>
</file>